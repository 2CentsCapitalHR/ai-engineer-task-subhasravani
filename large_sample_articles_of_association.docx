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This Articles of Association document is drafted for the incorporation of Example Global Technologies Ltd., a private limited company established in accordance with the regulations of the Abu Dhabi Global Market (ADGM).</w:t>
      </w:r>
    </w:p>
    <w:p>
      <w:r>
        <w:t>Jurisdiction Clause: Any disputes arising from this document shall be settled in the UAE Federal Courts.</w:t>
      </w:r>
    </w:p>
    <w:p>
      <w:r>
        <w:t>Objects Clause: The primary objectives of the company include the development, marketing, and licensing of innovative technology solutions; investment in research and development; provision of consulting services; and engagement in such other lawful activities as are incidental or conducive to the attainment of these objectives.</w:t>
      </w:r>
    </w:p>
    <w:p>
      <w:r>
        <w:t>Share Capital: The share capital of the company shall be AED 100,000 divided into 100,000 ordinary shares of AED 1 each. All shares are fully paid up.</w:t>
      </w:r>
    </w:p>
    <w:p>
      <w:r>
        <w:t>Registered Office: The registered office of the company shall be located within the Abu Dhabi Global Market (ADGM).</w:t>
      </w:r>
    </w:p>
    <w:p>
      <w:r>
        <w:t>Directors: The company shall have a minimum of two directors. The initial directors are John Smith and Jane Doe.</w:t>
      </w:r>
    </w:p>
    <w:p>
      <w:r>
        <w:t>Shareholders: The initial shareholders of the company are John Smith (60%) and Jane Doe (40%).</w:t>
      </w:r>
    </w:p>
    <w:p>
      <w:r>
        <w:t>Meetings: General meetings of the shareholders shall be held at least once per year. Resolutions shall be passed by a simple majority unless otherwise required by the Companies Regulations 2020.</w:t>
      </w:r>
    </w:p>
    <w:p>
      <w:r>
        <w:t>Signed by the Director on this 10th day of August 2025.</w:t>
      </w:r>
    </w:p>
    <w:p>
      <w:r>
        <w:t>Additional Clause 1: This clause is included to simulate a longer legal document for testing purposes. It contains placeholder legalese and is not intended to have legal effect.</w:t>
      </w:r>
    </w:p>
    <w:p>
      <w:r>
        <w:t>Additional Clause 2: This clause is included to simulate a longer legal document for testing purposes. It contains placeholder legalese and is not intended to have legal effect.</w:t>
      </w:r>
    </w:p>
    <w:p>
      <w:r>
        <w:t>Additional Clause 3: This clause is included to simulate a longer legal document for testing purposes. It contains placeholder legalese and is not intended to have legal effect.</w:t>
      </w:r>
    </w:p>
    <w:p>
      <w:r>
        <w:t>Additional Clause 4: This clause is included to simulate a longer legal document for testing purposes. It contains placeholder legalese and is not intended to have legal effect.</w:t>
      </w:r>
    </w:p>
    <w:p>
      <w:r>
        <w:t>Additional Clause 5: This clause is included to simulate a longer legal document for testing purposes. It contains placeholder legalese and is not intended to have legal effect.</w:t>
      </w:r>
    </w:p>
    <w:p>
      <w:r>
        <w:t>Additional Clause 6: This clause is included to simulate a longer legal document for testing purposes. It contains placeholder legalese and is not intended to have legal effect.</w:t>
      </w:r>
    </w:p>
    <w:p>
      <w:r>
        <w:t>Additional Clause 7: This clause is included to simulate a longer legal document for testing purposes. It contains placeholder legalese and is not intended to have legal effect.</w:t>
      </w:r>
    </w:p>
    <w:p>
      <w:r>
        <w:t>Additional Clause 8: This clause is included to simulate a longer legal document for testing purposes. It contains placeholder legalese and is not intended to have legal effect.</w:t>
      </w:r>
    </w:p>
    <w:p>
      <w:r>
        <w:t>Additional Clause 9: This clause is included to simulate a longer legal document for testing purposes. It contains placeholder legalese and is not intended to have legal effect.</w:t>
      </w:r>
    </w:p>
    <w:p>
      <w:r>
        <w:t>Additional Clause 10: This clause is included to simulate a longer legal document for testing purposes. It contains placeholder legalese and is not intended to have legal effect.</w:t>
      </w:r>
    </w:p>
    <w:p>
      <w:r>
        <w:t>Additional Clause 11: This clause is included to simulate a longer legal document for testing purposes. It contains placeholder legalese and is not intended to have legal effect.</w:t>
      </w:r>
    </w:p>
    <w:p>
      <w:r>
        <w:t>Additional Clause 12: This clause is included to simulate a longer legal document for testing purposes. It contains placeholder legalese and is not intended to have legal effect.</w:t>
      </w:r>
    </w:p>
    <w:p>
      <w:r>
        <w:t>Additional Clause 13: This clause is included to simulate a longer legal document for testing purposes. It contains placeholder legalese and is not intended to have legal effect.</w:t>
      </w:r>
    </w:p>
    <w:p>
      <w:r>
        <w:t>Additional Clause 14: This clause is included to simulate a longer legal document for testing purposes. It contains placeholder legalese and is not intended to have legal effect.</w:t>
      </w:r>
    </w:p>
    <w:p>
      <w:r>
        <w:t>Additional Clause 15: This clause is included to simulate a longer legal document for testing purposes. It contains placeholder legalese and is not intended to have legal effect.</w:t>
      </w:r>
    </w:p>
    <w:p>
      <w:r>
        <w:t>Additional Clause 16: This clause is included to simulate a longer legal document for testing purposes. It contains placeholder legalese and is not intended to have legal effect.</w:t>
      </w:r>
    </w:p>
    <w:p>
      <w:r>
        <w:t>Additional Clause 17: This clause is included to simulate a longer legal document for testing purposes. It contains placeholder legalese and is not intended to have legal effect.</w:t>
      </w:r>
    </w:p>
    <w:p>
      <w:r>
        <w:t>Additional Clause 18: This clause is included to simulate a longer legal document for testing purposes. It contains placeholder legalese and is not intended to have legal effect.</w:t>
      </w:r>
    </w:p>
    <w:p>
      <w:r>
        <w:t>Additional Clause 19: This clause is included to simulate a longer legal document for testing purposes. It contains placeholder legalese and is not intended to have legal effect.</w:t>
      </w:r>
    </w:p>
    <w:p>
      <w:r>
        <w:t>Additional Clause 20: This clause is included to simulate a longer legal document for testing purposes. It contains placeholder legalese and is not intended to have legal effect.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